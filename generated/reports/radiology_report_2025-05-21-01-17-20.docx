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Compte Rendu IRM Pelvien</w:t>
      </w:r>
    </w:p>
    <w:p/>
    <w:p>
      <w:r>
        <w:rPr>
          <w:b/>
        </w:rPr>
        <w:t>Indication:</w:t>
      </w:r>
      <w:r>
        <w:t xml:space="preserve"> </w:t>
      </w:r>
      <w:r>
        <w:t>Patiente âgée de 38 ans, de sexe féminin, présentant un bilan de douleurs pelviennes chroniques avec dysménorrhée et dyspareunie profondes, et suspicion d'endométriose.</w:t>
      </w:r>
    </w:p>
    <w:p/>
    <w:p>
      <w:r>
        <w:rPr>
          <w:b/>
        </w:rPr>
        <w:t>Technique:</w:t>
      </w:r>
      <w:r>
        <w:t xml:space="preserve"> </w:t>
      </w:r>
      <w:r>
        <w:t>IRM pelvien réalisé avec une antenne de 1.5 Tesla, comprenant des séquences axiales T1, axiales et sagittales T2, axiales T2 avec saturation de graisse, et des séquences de diffusion. L'injection de Gadolinium n'a pas été réalisée.</w:t>
      </w:r>
    </w:p>
    <w:p/>
    <w:p>
      <w:r>
        <w:rPr>
          <w:b/>
        </w:rPr>
        <w:t>Incidences:</w:t>
      </w:r>
      <w:r>
        <w:t xml:space="preserve"> </w:t>
      </w:r>
      <w:r>
        <w:t>Néant</w:t>
      </w:r>
    </w:p>
    <w:p/>
    <w:p>
      <w:r>
        <w:rPr>
          <w:b/>
        </w:rPr>
        <w:t>Résultat:</w:t>
      </w:r>
      <w:r>
        <w:t xml:space="preserve"> </w:t>
      </w:r>
      <w:r>
        <w:t>Utérus antéversé, de taille normale, avec un myomètre homogène et une cavité utérine sans particularité. Zone jonctionnelle d'épaisseur normale. Ovaires en position normale, de taille et morphologie conservées, sans kyste suspect. Trompes sans anomalie significative. Présence de quelques petits foyers d'hypersignal T1 spontané et T2 variable au niveau du cul-de-sac de Douglas et sur le ligament utéro-sacré gauche, compatibles avec des implants d'endométriose superficielle, le plus large mesurant environ 4mm. Pas d'atteinte du torus utérin, pas de signe d'adénomyose, et pas d'endométriome visible. Pas d'atteinte digestive ou urinaire évidente sur cet examen, compte tenu des limites de la technique pour les atteintes digestives superficielles sans préparation spécifique.</w:t>
      </w:r>
    </w:p>
    <w:p/>
    <w:p>
      <w:r>
        <w:rPr>
          <w:b/>
        </w:rPr>
        <w:t>Conclusion:</w:t>
      </w:r>
      <w:r>
        <w:t xml:space="preserve"> </w:t>
      </w:r>
      <w:r>
        <w:t>Présence de quelques petits implants d'endométriose superficielle visibles au niveau du cul-de-sac de Douglas et du ligament utéro-sacré gauche. Pas de signe d'endométriose profonde ou d'endométriome sur cet examen.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